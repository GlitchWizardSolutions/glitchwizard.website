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GWS Portable Config &amp; Deployment Guide (Sprint 0 → Production)</w:t>
      </w:r>
    </w:p>
    <w:p>
      <w:r>
        <w:t>Portable setup for XAMPP (local) and cPanel (production), with bootstrap detection, environment-aware config, .htaccess examples, cPanel env variables, and migration/parity checklists.</w:t>
      </w:r>
    </w:p>
    <w:p>
      <w:pPr>
        <w:pStyle w:val="Heading2"/>
      </w:pPr>
      <w:r>
        <w:t>Assumptions</w:t>
      </w:r>
    </w:p>
    <w:p>
      <w:r>
        <w:t>• PROJECT_ROOT contains /private and /public_html</w:t>
      </w:r>
    </w:p>
    <w:p>
      <w:r>
        <w:t>• public_html is web root; /private holds non-public PHP</w:t>
      </w:r>
    </w:p>
    <w:p>
      <w:r>
        <w:t>• May deploy at domain root or under /public_html/subfolder/</w:t>
      </w:r>
    </w:p>
    <w:p>
      <w:r>
        <w:t>• PHP 8.x; PDO available; mysqli fallback</w:t>
      </w:r>
    </w:p>
    <w:p>
      <w:pPr>
        <w:pStyle w:val="Heading2"/>
      </w:pPr>
      <w:r>
        <w:t>Files to Add/Update</w:t>
      </w:r>
    </w:p>
    <w:p>
      <w:r>
        <w:t>• private/bootstrap.php — discovers PROJECT_ROOT; defines BASE_PATH/BASE_URL</w:t>
      </w:r>
    </w:p>
    <w:p>
      <w:r>
        <w:t>• private/gws-universal-config.php — env-aware, no hard-coded paths; HTTPS-aware sessions</w:t>
      </w:r>
    </w:p>
    <w:p>
      <w:r>
        <w:t>• .htaccess — pretty URLs (root or subfolder)</w:t>
      </w:r>
    </w:p>
    <w:p>
      <w:r>
        <w:t>• cPanel env vars — SetEnv for DB creds and APP_ENV</w:t>
      </w:r>
    </w:p>
    <w:p>
      <w:pPr>
        <w:pStyle w:val="Heading2"/>
      </w:pPr>
      <w:r>
        <w:t>private/bootstrap.php (drop-in)</w:t>
      </w:r>
    </w:p>
    <w:p>
      <w:r>
        <w:rPr>
          <w:rFonts w:ascii="Consolas" w:hAnsi="Consolas" w:eastAsia="Consolas"/>
          <w:sz w:val="19"/>
        </w:rPr>
        <w:t>&lt;?php</w:t>
      </w:r>
    </w:p>
    <w:p>
      <w:r>
        <w:rPr>
          <w:rFonts w:ascii="Consolas" w:hAnsi="Consolas" w:eastAsia="Consolas"/>
          <w:sz w:val="19"/>
        </w:rPr>
        <w:t>declare(strict_types=1);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/** Find PROJECT_ROOT by walking up until /private exists */</w:t>
      </w:r>
    </w:p>
    <w:p>
      <w:r>
        <w:rPr>
          <w:rFonts w:ascii="Consolas" w:hAnsi="Consolas" w:eastAsia="Consolas"/>
          <w:sz w:val="19"/>
        </w:rPr>
        <w:t>function find_project_root(string $startDir): string {</w:t>
      </w:r>
    </w:p>
    <w:p>
      <w:r>
        <w:rPr>
          <w:rFonts w:ascii="Consolas" w:hAnsi="Consolas" w:eastAsia="Consolas"/>
          <w:sz w:val="19"/>
        </w:rPr>
        <w:t xml:space="preserve">    $dir = $startDir;</w:t>
      </w:r>
    </w:p>
    <w:p>
      <w:r>
        <w:rPr>
          <w:rFonts w:ascii="Consolas" w:hAnsi="Consolas" w:eastAsia="Consolas"/>
          <w:sz w:val="19"/>
        </w:rPr>
        <w:t xml:space="preserve">    while ($dir !== dirname($dir)) {</w:t>
      </w:r>
    </w:p>
    <w:p>
      <w:r>
        <w:rPr>
          <w:rFonts w:ascii="Consolas" w:hAnsi="Consolas" w:eastAsia="Consolas"/>
          <w:sz w:val="19"/>
        </w:rPr>
        <w:t xml:space="preserve">        if (is_dir($dir . DIRECTORY_SEPARATOR . 'private')) return $dir;</w:t>
      </w:r>
    </w:p>
    <w:p>
      <w:r>
        <w:rPr>
          <w:rFonts w:ascii="Consolas" w:hAnsi="Consolas" w:eastAsia="Consolas"/>
          <w:sz w:val="19"/>
        </w:rPr>
        <w:t xml:space="preserve">        $dir = dirname($dir);</w:t>
      </w:r>
    </w:p>
    <w:p>
      <w:r>
        <w:rPr>
          <w:rFonts w:ascii="Consolas" w:hAnsi="Consolas" w:eastAsia="Consolas"/>
          <w:sz w:val="19"/>
        </w:rPr>
        <w:t xml:space="preserve">    }</w:t>
      </w:r>
    </w:p>
    <w:p>
      <w:r>
        <w:rPr>
          <w:rFonts w:ascii="Consolas" w:hAnsi="Consolas" w:eastAsia="Consolas"/>
          <w:sz w:val="19"/>
        </w:rPr>
        <w:t xml:space="preserve">    throw new RuntimeException('Project root not found.');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define('PROJECT_ROOT', find_project_root(__DIR__));</w:t>
      </w:r>
    </w:p>
    <w:p>
      <w:r>
        <w:rPr>
          <w:rFonts w:ascii="Consolas" w:hAnsi="Consolas" w:eastAsia="Consolas"/>
          <w:sz w:val="19"/>
        </w:rPr>
        <w:t>define('PRIVATE_ROOT', PROJECT_ROOT . '/private');</w:t>
      </w:r>
    </w:p>
    <w:p>
      <w:r>
        <w:rPr>
          <w:rFonts w:ascii="Consolas" w:hAnsi="Consolas" w:eastAsia="Consolas"/>
          <w:sz w:val="19"/>
        </w:rPr>
        <w:t>define('PUBLIC_ROOT', PROJECT_ROOT . '/public_html');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/** Detect base path ("/" or "/subfolder") and base URL */</w:t>
      </w:r>
    </w:p>
    <w:p>
      <w:r>
        <w:rPr>
          <w:rFonts w:ascii="Consolas" w:hAnsi="Consolas" w:eastAsia="Consolas"/>
          <w:sz w:val="19"/>
        </w:rPr>
        <w:t>function detect_base_path(): string {</w:t>
      </w:r>
    </w:p>
    <w:p>
      <w:r>
        <w:rPr>
          <w:rFonts w:ascii="Consolas" w:hAnsi="Consolas" w:eastAsia="Consolas"/>
          <w:sz w:val="19"/>
        </w:rPr>
        <w:t xml:space="preserve">    if (PHP_SAPI === 'cli') return '/';</w:t>
      </w:r>
    </w:p>
    <w:p>
      <w:r>
        <w:rPr>
          <w:rFonts w:ascii="Consolas" w:hAnsi="Consolas" w:eastAsia="Consolas"/>
          <w:sz w:val="19"/>
        </w:rPr>
        <w:t xml:space="preserve">    $docRoot = rtrim(str_replace('\\','/', $_SERVER['DOCUMENT_ROOT'] ?? ''), '/');</w:t>
      </w:r>
    </w:p>
    <w:p>
      <w:r>
        <w:rPr>
          <w:rFonts w:ascii="Consolas" w:hAnsi="Consolas" w:eastAsia="Consolas"/>
          <w:sz w:val="19"/>
        </w:rPr>
        <w:t xml:space="preserve">    $public  = rtrim(str_replace('\\','/', realpath(PUBLIC_ROOT) ?: ''), '/');</w:t>
      </w:r>
    </w:p>
    <w:p>
      <w:r>
        <w:rPr>
          <w:rFonts w:ascii="Consolas" w:hAnsi="Consolas" w:eastAsia="Consolas"/>
          <w:sz w:val="19"/>
        </w:rPr>
        <w:t xml:space="preserve">    if ($docRoot &amp;&amp; $public &amp;&amp; str_starts_with($public, $docRoot)) {</w:t>
      </w:r>
    </w:p>
    <w:p>
      <w:r>
        <w:rPr>
          <w:rFonts w:ascii="Consolas" w:hAnsi="Consolas" w:eastAsia="Consolas"/>
          <w:sz w:val="19"/>
        </w:rPr>
        <w:t xml:space="preserve">        $base = substr($public, strlen($docRoot));</w:t>
      </w:r>
    </w:p>
    <w:p>
      <w:r>
        <w:rPr>
          <w:rFonts w:ascii="Consolas" w:hAnsi="Consolas" w:eastAsia="Consolas"/>
          <w:sz w:val="19"/>
        </w:rPr>
        <w:t xml:space="preserve">        return $base === '' ? '/' : (str_starts_with($base, '/') ? $base : '/'.$base);</w:t>
      </w:r>
    </w:p>
    <w:p>
      <w:r>
        <w:rPr>
          <w:rFonts w:ascii="Consolas" w:hAnsi="Consolas" w:eastAsia="Consolas"/>
          <w:sz w:val="19"/>
        </w:rPr>
        <w:t xml:space="preserve">    }</w:t>
      </w:r>
    </w:p>
    <w:p>
      <w:r>
        <w:rPr>
          <w:rFonts w:ascii="Consolas" w:hAnsi="Consolas" w:eastAsia="Consolas"/>
          <w:sz w:val="19"/>
        </w:rPr>
        <w:t xml:space="preserve">    $script = $_SERVER['SCRIPT_NAME'] ?? '/';</w:t>
      </w:r>
    </w:p>
    <w:p>
      <w:r>
        <w:rPr>
          <w:rFonts w:ascii="Consolas" w:hAnsi="Consolas" w:eastAsia="Consolas"/>
          <w:sz w:val="19"/>
        </w:rPr>
        <w:t xml:space="preserve">    $pos = strrpos($script, '/');</w:t>
      </w:r>
    </w:p>
    <w:p>
      <w:r>
        <w:rPr>
          <w:rFonts w:ascii="Consolas" w:hAnsi="Consolas" w:eastAsia="Consolas"/>
          <w:sz w:val="19"/>
        </w:rPr>
        <w:t xml:space="preserve">    return $pos === false ? '/' : substr($script, 0, $pos) ?: '/';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function detect_base_url(): string {</w:t>
      </w:r>
    </w:p>
    <w:p>
      <w:r>
        <w:rPr>
          <w:rFonts w:ascii="Consolas" w:hAnsi="Consolas" w:eastAsia="Consolas"/>
          <w:sz w:val="19"/>
        </w:rPr>
        <w:t xml:space="preserve">    if (PHP_SAPI === 'cli') return 'http://localhost';</w:t>
      </w:r>
    </w:p>
    <w:p>
      <w:r>
        <w:rPr>
          <w:rFonts w:ascii="Consolas" w:hAnsi="Consolas" w:eastAsia="Consolas"/>
          <w:sz w:val="19"/>
        </w:rPr>
        <w:t xml:space="preserve">    $https = (!empty($_SERVER['HTTPS']) &amp;&amp; $_SERVER['HTTPS'] !== 'off')</w:t>
      </w:r>
    </w:p>
    <w:p>
      <w:r>
        <w:rPr>
          <w:rFonts w:ascii="Consolas" w:hAnsi="Consolas" w:eastAsia="Consolas"/>
          <w:sz w:val="19"/>
        </w:rPr>
        <w:t xml:space="preserve">          || (($_SERVER['HTTP_X_FORWARDED_PROTO'] ?? '') === 'https');</w:t>
      </w:r>
    </w:p>
    <w:p>
      <w:r>
        <w:rPr>
          <w:rFonts w:ascii="Consolas" w:hAnsi="Consolas" w:eastAsia="Consolas"/>
          <w:sz w:val="19"/>
        </w:rPr>
        <w:t xml:space="preserve">    $scheme = $https ? 'https' : 'http';</w:t>
      </w:r>
    </w:p>
    <w:p>
      <w:r>
        <w:rPr>
          <w:rFonts w:ascii="Consolas" w:hAnsi="Consolas" w:eastAsia="Consolas"/>
          <w:sz w:val="19"/>
        </w:rPr>
        <w:t xml:space="preserve">    $host = $_SERVER['HTTP_X_FORWARDED_HOST']</w:t>
      </w:r>
    </w:p>
    <w:p>
      <w:r>
        <w:rPr>
          <w:rFonts w:ascii="Consolas" w:hAnsi="Consolas" w:eastAsia="Consolas"/>
          <w:sz w:val="19"/>
        </w:rPr>
        <w:t xml:space="preserve">         ?? $_SERVER['HTTP_HOST']</w:t>
      </w:r>
    </w:p>
    <w:p>
      <w:r>
        <w:rPr>
          <w:rFonts w:ascii="Consolas" w:hAnsi="Consolas" w:eastAsia="Consolas"/>
          <w:sz w:val="19"/>
        </w:rPr>
        <w:t xml:space="preserve">         ?? $_SERVER['SERVER_NAME']</w:t>
      </w:r>
    </w:p>
    <w:p>
      <w:r>
        <w:rPr>
          <w:rFonts w:ascii="Consolas" w:hAnsi="Consolas" w:eastAsia="Consolas"/>
          <w:sz w:val="19"/>
        </w:rPr>
        <w:t xml:space="preserve">         ?? 'localhost';</w:t>
      </w:r>
    </w:p>
    <w:p>
      <w:r>
        <w:rPr>
          <w:rFonts w:ascii="Consolas" w:hAnsi="Consolas" w:eastAsia="Consolas"/>
          <w:sz w:val="19"/>
        </w:rPr>
        <w:t xml:space="preserve">    $port = $_SERVER['HTTP_X_FORWARDED_PORT'] ?? $_SERVER['SERVER_PORT'] ?? null;</w:t>
      </w:r>
    </w:p>
    <w:p>
      <w:r>
        <w:rPr>
          <w:rFonts w:ascii="Consolas" w:hAnsi="Consolas" w:eastAsia="Consolas"/>
          <w:sz w:val="19"/>
        </w:rPr>
        <w:t xml:space="preserve">    $portPart = ($port &amp;&amp; !in_array((int)$port, [80,443], true) &amp;&amp; !str_contains($host, ':')) ? ':' . $port : '';</w:t>
      </w:r>
    </w:p>
    <w:p>
      <w:r>
        <w:rPr>
          <w:rFonts w:ascii="Consolas" w:hAnsi="Consolas" w:eastAsia="Consolas"/>
          <w:sz w:val="19"/>
        </w:rPr>
        <w:t xml:space="preserve">    $basePath = detect_base_path();</w:t>
      </w:r>
    </w:p>
    <w:p>
      <w:r>
        <w:rPr>
          <w:rFonts w:ascii="Consolas" w:hAnsi="Consolas" w:eastAsia="Consolas"/>
          <w:sz w:val="19"/>
        </w:rPr>
        <w:t xml:space="preserve">    $url = rtrim("$scheme://$host$portPart" . rtrim($basePath, '/'), '/');</w:t>
      </w:r>
    </w:p>
    <w:p>
      <w:r>
        <w:rPr>
          <w:rFonts w:ascii="Consolas" w:hAnsi="Consolas" w:eastAsia="Consolas"/>
          <w:sz w:val="19"/>
        </w:rPr>
        <w:t xml:space="preserve">    return $url ?: "$scheme://$host$portPart";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define('BASE_PATH', detect_base_path());    // "/" or "/subfolder"</w:t>
      </w:r>
    </w:p>
    <w:p>
      <w:r>
        <w:rPr>
          <w:rFonts w:ascii="Consolas" w:hAnsi="Consolas" w:eastAsia="Consolas"/>
          <w:sz w:val="19"/>
        </w:rPr>
        <w:t>define('BASE_URL',  detect_base_url());     // "https://site.tld" or "https://site.tld/subfolder"</w:t>
      </w:r>
    </w:p>
    <w:p>
      <w:r>
        <w:rPr>
          <w:rFonts w:ascii="Consolas" w:hAnsi="Consolas" w:eastAsia="Consolas"/>
          <w:sz w:val="19"/>
        </w:rPr>
        <w:t>define('ASSETS_URL', BASE_URL . '/assets'); // convenience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Load your universal config + helpers</w:t>
      </w:r>
    </w:p>
    <w:p>
      <w:r>
        <w:rPr>
          <w:rFonts w:ascii="Consolas" w:hAnsi="Consolas" w:eastAsia="Consolas"/>
          <w:sz w:val="19"/>
        </w:rPr>
        <w:t>require_once PRIVATE_ROOT . '/gws-universal-config.php';</w:t>
      </w:r>
    </w:p>
    <w:p>
      <w:r>
        <w:rPr>
          <w:rFonts w:ascii="Consolas" w:hAnsi="Consolas" w:eastAsia="Consolas"/>
          <w:sz w:val="19"/>
        </w:rPr>
        <w:t>require_once PRIVATE_ROOT . '/gws-universal-functions.php';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(Optional) Composer autoload at project root</w:t>
      </w:r>
    </w:p>
    <w:p>
      <w:r>
        <w:rPr>
          <w:rFonts w:ascii="Consolas" w:hAnsi="Consolas" w:eastAsia="Consolas"/>
          <w:sz w:val="19"/>
        </w:rPr>
        <w:t>if (is_file(PROJECT_ROOT . '/vendor/autoload.php')) {</w:t>
      </w:r>
    </w:p>
    <w:p>
      <w:r>
        <w:rPr>
          <w:rFonts w:ascii="Consolas" w:hAnsi="Consolas" w:eastAsia="Consolas"/>
          <w:sz w:val="19"/>
        </w:rPr>
        <w:t xml:space="preserve">    require_once PROJECT_ROOT . '/vendor/autoload.php';</w:t>
      </w:r>
    </w:p>
    <w:p>
      <w:r>
        <w:rPr>
          <w:rFonts w:ascii="Consolas" w:hAnsi="Consolas" w:eastAsia="Consolas"/>
          <w:sz w:val="19"/>
        </w:rPr>
        <w:t>}</w:t>
      </w:r>
    </w:p>
    <w:p>
      <w:pPr>
        <w:pStyle w:val="Heading2"/>
      </w:pPr>
      <w:r>
        <w:t>private/gws-universal-config.php (refactor)</w:t>
      </w:r>
    </w:p>
    <w:p>
      <w:r>
        <w:rPr>
          <w:rFonts w:ascii="Consolas" w:hAnsi="Consolas" w:eastAsia="Consolas"/>
          <w:sz w:val="19"/>
        </w:rPr>
        <w:t>&lt;?php</w:t>
      </w:r>
    </w:p>
    <w:p>
      <w:r>
        <w:rPr>
          <w:rFonts w:ascii="Consolas" w:hAnsi="Consolas" w:eastAsia="Consolas"/>
          <w:sz w:val="19"/>
        </w:rPr>
        <w:t>declare(strict_types=1);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Timezone</w:t>
      </w:r>
    </w:p>
    <w:p>
      <w:r>
        <w:rPr>
          <w:rFonts w:ascii="Consolas" w:hAnsi="Consolas" w:eastAsia="Consolas"/>
          <w:sz w:val="19"/>
        </w:rPr>
        <w:t>date_default_timezone_set('America/New_York');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Environment</w:t>
      </w:r>
    </w:p>
    <w:p>
      <w:r>
        <w:rPr>
          <w:rFonts w:ascii="Consolas" w:hAnsi="Consolas" w:eastAsia="Consolas"/>
          <w:sz w:val="19"/>
        </w:rPr>
        <w:t>define('APP_ENV', getenv('APP_ENV') ?: 'dev'); // dev|staging|production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Session (HTTPS-aware)</w:t>
      </w:r>
    </w:p>
    <w:p>
      <w:r>
        <w:rPr>
          <w:rFonts w:ascii="Consolas" w:hAnsi="Consolas" w:eastAsia="Consolas"/>
          <w:sz w:val="19"/>
        </w:rPr>
        <w:t>if (session_status() === PHP_SESSION_NONE) {</w:t>
      </w:r>
    </w:p>
    <w:p>
      <w:r>
        <w:rPr>
          <w:rFonts w:ascii="Consolas" w:hAnsi="Consolas" w:eastAsia="Consolas"/>
          <w:sz w:val="19"/>
        </w:rPr>
        <w:t xml:space="preserve">    $https = (!empty($_SERVER['HTTPS']) &amp;&amp; $_SERVER['HTTPS'] !== 'off')</w:t>
      </w:r>
    </w:p>
    <w:p>
      <w:r>
        <w:rPr>
          <w:rFonts w:ascii="Consolas" w:hAnsi="Consolas" w:eastAsia="Consolas"/>
          <w:sz w:val="19"/>
        </w:rPr>
        <w:t xml:space="preserve">          || (($_SERVER['HTTP_X_FORWARDED_PROTO'] ?? '') === 'https');</w:t>
      </w:r>
    </w:p>
    <w:p>
      <w:r>
        <w:rPr>
          <w:rFonts w:ascii="Consolas" w:hAnsi="Consolas" w:eastAsia="Consolas"/>
          <w:sz w:val="19"/>
        </w:rPr>
        <w:t xml:space="preserve">    ini_set('session.use_only_cookies', '1');</w:t>
      </w:r>
    </w:p>
    <w:p>
      <w:r>
        <w:rPr>
          <w:rFonts w:ascii="Consolas" w:hAnsi="Consolas" w:eastAsia="Consolas"/>
          <w:sz w:val="19"/>
        </w:rPr>
        <w:t xml:space="preserve">    ini_set('session.cookie_httponly', '1');</w:t>
      </w:r>
    </w:p>
    <w:p>
      <w:r>
        <w:rPr>
          <w:rFonts w:ascii="Consolas" w:hAnsi="Consolas" w:eastAsia="Consolas"/>
          <w:sz w:val="19"/>
        </w:rPr>
        <w:t xml:space="preserve">    ini_set('session.cookie_secure', $https ? '1' : '0');</w:t>
      </w:r>
    </w:p>
    <w:p>
      <w:r>
        <w:rPr>
          <w:rFonts w:ascii="Consolas" w:hAnsi="Consolas" w:eastAsia="Consolas"/>
          <w:sz w:val="19"/>
        </w:rPr>
        <w:t xml:space="preserve">    ini_set('session.cookie_samesite', 'Lax');</w:t>
      </w:r>
    </w:p>
    <w:p>
      <w:r>
        <w:rPr>
          <w:rFonts w:ascii="Consolas" w:hAnsi="Consolas" w:eastAsia="Consolas"/>
          <w:sz w:val="19"/>
        </w:rPr>
        <w:t xml:space="preserve">    ini_set('session.gc_maxlifetime', '3600');</w:t>
      </w:r>
    </w:p>
    <w:p>
      <w:r>
        <w:rPr>
          <w:rFonts w:ascii="Consolas" w:hAnsi="Consolas" w:eastAsia="Consolas"/>
          <w:sz w:val="19"/>
        </w:rPr>
        <w:t xml:space="preserve">    ini_set('session.cookie_lifetime', '0');</w:t>
      </w:r>
    </w:p>
    <w:p>
      <w:r>
        <w:rPr>
          <w:rFonts w:ascii="Consolas" w:hAnsi="Consolas" w:eastAsia="Consolas"/>
          <w:sz w:val="19"/>
        </w:rPr>
        <w:t xml:space="preserve">    ini_set('session.gc_probability', '1');</w:t>
      </w:r>
    </w:p>
    <w:p>
      <w:r>
        <w:rPr>
          <w:rFonts w:ascii="Consolas" w:hAnsi="Consolas" w:eastAsia="Consolas"/>
          <w:sz w:val="19"/>
        </w:rPr>
        <w:t xml:space="preserve">    ini_set('session.gc_divisor', '100');</w:t>
      </w:r>
    </w:p>
    <w:p>
      <w:r>
        <w:rPr>
          <w:rFonts w:ascii="Consolas" w:hAnsi="Consolas" w:eastAsia="Consolas"/>
          <w:sz w:val="19"/>
        </w:rPr>
        <w:t xml:space="preserve">    session_start();</w:t>
      </w:r>
    </w:p>
    <w:p>
      <w:r>
        <w:rPr>
          <w:rFonts w:ascii="Consolas" w:hAnsi="Consolas" w:eastAsia="Consolas"/>
          <w:sz w:val="19"/>
        </w:rPr>
        <w:t xml:space="preserve">    if (!isset($_SESSION['CREATED'])) {</w:t>
      </w:r>
    </w:p>
    <w:p>
      <w:r>
        <w:rPr>
          <w:rFonts w:ascii="Consolas" w:hAnsi="Consolas" w:eastAsia="Consolas"/>
          <w:sz w:val="19"/>
        </w:rPr>
        <w:t xml:space="preserve">        $_SESSION['CREATED'] = time();</w:t>
      </w:r>
    </w:p>
    <w:p>
      <w:r>
        <w:rPr>
          <w:rFonts w:ascii="Consolas" w:hAnsi="Consolas" w:eastAsia="Consolas"/>
          <w:sz w:val="19"/>
        </w:rPr>
        <w:t xml:space="preserve">    } elseif (time() - $_SESSION['CREATED'] &gt; 3600) {</w:t>
      </w:r>
    </w:p>
    <w:p>
      <w:r>
        <w:rPr>
          <w:rFonts w:ascii="Consolas" w:hAnsi="Consolas" w:eastAsia="Consolas"/>
          <w:sz w:val="19"/>
        </w:rPr>
        <w:t xml:space="preserve">        session_regenerate_id(true);</w:t>
      </w:r>
    </w:p>
    <w:p>
      <w:r>
        <w:rPr>
          <w:rFonts w:ascii="Consolas" w:hAnsi="Consolas" w:eastAsia="Consolas"/>
          <w:sz w:val="19"/>
        </w:rPr>
        <w:t xml:space="preserve">        $_SESSION = [];</w:t>
      </w:r>
    </w:p>
    <w:p>
      <w:r>
        <w:rPr>
          <w:rFonts w:ascii="Consolas" w:hAnsi="Consolas" w:eastAsia="Consolas"/>
          <w:sz w:val="19"/>
        </w:rPr>
        <w:t xml:space="preserve">        $_SESSION['CREATED'] = time();</w:t>
      </w:r>
    </w:p>
    <w:p>
      <w:r>
        <w:rPr>
          <w:rFonts w:ascii="Consolas" w:hAnsi="Consolas" w:eastAsia="Consolas"/>
          <w:sz w:val="19"/>
        </w:rPr>
        <w:t xml:space="preserve">    }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Paths (defaults if bootstrap not loaded yet)</w:t>
      </w:r>
    </w:p>
    <w:p>
      <w:r>
        <w:rPr>
          <w:rFonts w:ascii="Consolas" w:hAnsi="Consolas" w:eastAsia="Consolas"/>
          <w:sz w:val="19"/>
        </w:rPr>
        <w:t>if (!defined('PROJECT_ROOT'))  define('PROJECT_ROOT', dirname(__DIR__));</w:t>
      </w:r>
    </w:p>
    <w:p>
      <w:r>
        <w:rPr>
          <w:rFonts w:ascii="Consolas" w:hAnsi="Consolas" w:eastAsia="Consolas"/>
          <w:sz w:val="19"/>
        </w:rPr>
        <w:t>if (!defined('PRIVATE_ROOT'))  define('PRIVATE_ROOT', PROJECT_ROOT . '/private');</w:t>
      </w:r>
    </w:p>
    <w:p>
      <w:r>
        <w:rPr>
          <w:rFonts w:ascii="Consolas" w:hAnsi="Consolas" w:eastAsia="Consolas"/>
          <w:sz w:val="19"/>
        </w:rPr>
        <w:t>if (!defined('PUBLIC_ROOT'))   define('PUBLIC_ROOT',  PROJECT_ROOT . '/public_html');</w:t>
      </w:r>
    </w:p>
    <w:p>
      <w:r>
        <w:rPr>
          <w:rFonts w:ascii="Consolas" w:hAnsi="Consolas" w:eastAsia="Consolas"/>
          <w:sz w:val="19"/>
        </w:rPr>
        <w:t>if (!defined('BASE_PATH'))     define('BASE_PATH', '/');</w:t>
      </w:r>
    </w:p>
    <w:p>
      <w:r>
        <w:rPr>
          <w:rFonts w:ascii="Consolas" w:hAnsi="Consolas" w:eastAsia="Consolas"/>
          <w:sz w:val="19"/>
        </w:rPr>
        <w:t>if (!defined('BASE_URL'))      define('BASE_URL', 'http://localhost');</w:t>
      </w:r>
    </w:p>
    <w:p>
      <w:r>
        <w:rPr>
          <w:rFonts w:ascii="Consolas" w:hAnsi="Consolas" w:eastAsia="Consolas"/>
          <w:sz w:val="19"/>
        </w:rPr>
        <w:t>if (!defined('ASSETS_URL'))    define('ASSETS_URL', BASE_URL . '/assets');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Env helper</w:t>
      </w:r>
    </w:p>
    <w:p>
      <w:r>
        <w:rPr>
          <w:rFonts w:ascii="Consolas" w:hAnsi="Consolas" w:eastAsia="Consolas"/>
          <w:sz w:val="19"/>
        </w:rPr>
        <w:t>function env(string $k, $d=null){ $v=getenv($k); return $v!==false?$v:$d; }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Database (env-driven with dev defaults)</w:t>
      </w:r>
    </w:p>
    <w:p>
      <w:r>
        <w:rPr>
          <w:rFonts w:ascii="Consolas" w:hAnsi="Consolas" w:eastAsia="Consolas"/>
          <w:sz w:val="19"/>
        </w:rPr>
        <w:t>define('DB_HOST',    env('DB_HOST','localhost'));</w:t>
      </w:r>
    </w:p>
    <w:p>
      <w:r>
        <w:rPr>
          <w:rFonts w:ascii="Consolas" w:hAnsi="Consolas" w:eastAsia="Consolas"/>
          <w:sz w:val="19"/>
        </w:rPr>
        <w:t>define('DB_NAME',    env('DB_NAME','gws_universal_db'));</w:t>
      </w:r>
    </w:p>
    <w:p>
      <w:r>
        <w:rPr>
          <w:rFonts w:ascii="Consolas" w:hAnsi="Consolas" w:eastAsia="Consolas"/>
          <w:sz w:val="19"/>
        </w:rPr>
        <w:t>define('DB_USER',    env('DB_USER','root'));</w:t>
      </w:r>
    </w:p>
    <w:p>
      <w:r>
        <w:rPr>
          <w:rFonts w:ascii="Consolas" w:hAnsi="Consolas" w:eastAsia="Consolas"/>
          <w:sz w:val="19"/>
        </w:rPr>
        <w:t>define('DB_PASS',    env('DB_PASS',''));</w:t>
      </w:r>
    </w:p>
    <w:p>
      <w:r>
        <w:rPr>
          <w:rFonts w:ascii="Consolas" w:hAnsi="Consolas" w:eastAsia="Consolas"/>
          <w:sz w:val="19"/>
        </w:rPr>
        <w:t>define('DB_CHARSET', env('DB_CHARSET','utf8mb4'));</w:t>
      </w:r>
    </w:p>
    <w:p>
      <w:r>
        <w:rPr>
          <w:rFonts w:ascii="Consolas" w:hAnsi="Consolas" w:eastAsia="Consolas"/>
          <w:sz w:val="19"/>
        </w:rPr>
        <w:t>define('SECRET_KEY', env('SECRET_KEY','change-me-please'));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Back-compat lowercase constants</w:t>
      </w:r>
    </w:p>
    <w:p>
      <w:r>
        <w:rPr>
          <w:rFonts w:ascii="Consolas" w:hAnsi="Consolas" w:eastAsia="Consolas"/>
          <w:sz w:val="19"/>
        </w:rPr>
        <w:t>if (!defined('db_host'))    define('db_host', DB_HOST);</w:t>
      </w:r>
    </w:p>
    <w:p>
      <w:r>
        <w:rPr>
          <w:rFonts w:ascii="Consolas" w:hAnsi="Consolas" w:eastAsia="Consolas"/>
          <w:sz w:val="19"/>
        </w:rPr>
        <w:t>if (!defined('db_name'))    define('db_name', DB_NAME);</w:t>
      </w:r>
    </w:p>
    <w:p>
      <w:r>
        <w:rPr>
          <w:rFonts w:ascii="Consolas" w:hAnsi="Consolas" w:eastAsia="Consolas"/>
          <w:sz w:val="19"/>
        </w:rPr>
        <w:t>if (!defined('db_user'))    define('db_user', DB_USER);</w:t>
      </w:r>
    </w:p>
    <w:p>
      <w:r>
        <w:rPr>
          <w:rFonts w:ascii="Consolas" w:hAnsi="Consolas" w:eastAsia="Consolas"/>
          <w:sz w:val="19"/>
        </w:rPr>
        <w:t>if (!defined('db_pass'))    define('db_pass', DB_PASS);</w:t>
      </w:r>
    </w:p>
    <w:p>
      <w:r>
        <w:rPr>
          <w:rFonts w:ascii="Consolas" w:hAnsi="Consolas" w:eastAsia="Consolas"/>
          <w:sz w:val="19"/>
        </w:rPr>
        <w:t>if (!defined('db_charset')) define('db_charset', DB_CHARSET);</w:t>
      </w:r>
    </w:p>
    <w:p>
      <w:r>
        <w:rPr>
          <w:rFonts w:ascii="Consolas" w:hAnsi="Consolas" w:eastAsia="Consolas"/>
          <w:sz w:val="19"/>
        </w:rPr>
        <w:t>if (!defined('secret_key')) define('secret_key', SECRET_KEY);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Public URLs (no /public_html in URLs)</w:t>
      </w:r>
    </w:p>
    <w:p>
      <w:r>
        <w:rPr>
          <w:rFonts w:ascii="Consolas" w:hAnsi="Consolas" w:eastAsia="Consolas"/>
          <w:sz w:val="19"/>
        </w:rPr>
        <w:t>if (!defined('BLOG_ASSETS_URL'))       define('BLOG_ASSETS_URL',      BASE_URL . '/blog_system/assets');</w:t>
      </w:r>
    </w:p>
    <w:p>
      <w:r>
        <w:rPr>
          <w:rFonts w:ascii="Consolas" w:hAnsi="Consolas" w:eastAsia="Consolas"/>
          <w:sz w:val="19"/>
        </w:rPr>
        <w:t>if (!defined('PUBLIC_ASSETS_URL'))     define('PUBLIC_ASSETS_URL',    BASE_URL . '/assets');</w:t>
      </w:r>
    </w:p>
    <w:p>
      <w:r>
        <w:rPr>
          <w:rFonts w:ascii="Consolas" w:hAnsi="Consolas" w:eastAsia="Consolas"/>
          <w:sz w:val="19"/>
        </w:rPr>
        <w:t>if (!defined('BACKGROUND_IMAGES_URL')) define('BACKGROUND_IMAGES_URL',BASE_URL . '/blog_system/assets/settings/background_image');</w:t>
      </w:r>
    </w:p>
    <w:p>
      <w:r>
        <w:rPr>
          <w:rFonts w:ascii="Consolas" w:hAnsi="Consolas" w:eastAsia="Consolas"/>
          <w:sz w:val="19"/>
        </w:rPr>
        <w:t>if (!defined('ACCOUNTS_AVATARS_URL'))  define('ACCOUNTS_AVATARS_URL', BASE_URL . '/accounts_system/assets/uploads/avatars');</w:t>
      </w:r>
    </w:p>
    <w:p>
      <w:r>
        <w:rPr>
          <w:rFonts w:ascii="Consolas" w:hAnsi="Consolas" w:eastAsia="Consolas"/>
          <w:sz w:val="19"/>
        </w:rPr>
        <w:t>if (!defined('BLOG_AVATARS_URL'))      define('BLOG_AVATARS_URL',     BASE_URL . '/blog_system/assets/uploads/img/avatars');</w:t>
      </w:r>
    </w:p>
    <w:p>
      <w:r>
        <w:rPr>
          <w:rFonts w:ascii="Consolas" w:hAnsi="Consolas" w:eastAsia="Consolas"/>
          <w:sz w:val="19"/>
        </w:rPr>
        <w:t>if (!defined('BLOG_POST_IMAGES_URL'))  define('BLOG_POST_IMAGES_URL', BASE_URL . '/blog_system/assets/uploads/img/blog_post_images');</w:t>
      </w:r>
    </w:p>
    <w:p>
      <w:r>
        <w:rPr>
          <w:rFonts w:ascii="Consolas" w:hAnsi="Consolas" w:eastAsia="Consolas"/>
          <w:sz w:val="19"/>
        </w:rPr>
        <w:t>if (!defined('BLOG_GALLERY_URL'))      define('BLOG_GALLERY_URL',     BASE_URL . '/blog_system/assets/uploads/img/gallery');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Filesystem paths (portable)</w:t>
      </w:r>
    </w:p>
    <w:p>
      <w:r>
        <w:rPr>
          <w:rFonts w:ascii="Consolas" w:hAnsi="Consolas" w:eastAsia="Consolas"/>
          <w:sz w:val="19"/>
        </w:rPr>
        <w:t>if (!defined('public_path'))            define('public_path',           PUBLIC_ROOT);</w:t>
      </w:r>
    </w:p>
    <w:p>
      <w:r>
        <w:rPr>
          <w:rFonts w:ascii="Consolas" w:hAnsi="Consolas" w:eastAsia="Consolas"/>
          <w:sz w:val="19"/>
        </w:rPr>
        <w:t>if (!defined('private_path'))           define('private_path',          PRIVATE_ROOT);</w:t>
      </w:r>
    </w:p>
    <w:p>
      <w:r>
        <w:rPr>
          <w:rFonts w:ascii="Consolas" w:hAnsi="Consolas" w:eastAsia="Consolas"/>
          <w:sz w:val="19"/>
        </w:rPr>
        <w:t>if (!defined('admin_path'))             define('admin_path',            PUBLIC_ROOT . '/admin');</w:t>
      </w:r>
    </w:p>
    <w:p>
      <w:r>
        <w:rPr>
          <w:rFonts w:ascii="Consolas" w:hAnsi="Consolas" w:eastAsia="Consolas"/>
          <w:sz w:val="19"/>
        </w:rPr>
        <w:t>if (!defined('documents_system_path'))  define('documents_system_path', PUBLIC_ROOT . '/documents_system');</w:t>
      </w:r>
    </w:p>
    <w:p>
      <w:r>
        <w:rPr>
          <w:rFonts w:ascii="Consolas" w:hAnsi="Consolas" w:eastAsia="Consolas"/>
          <w:sz w:val="19"/>
        </w:rPr>
        <w:t>if (!defined('vendor_path'))            define('vendor_path',           PROJECT_ROOT . '/vendor');</w:t>
      </w:r>
    </w:p>
    <w:p>
      <w:r>
        <w:rPr>
          <w:rFonts w:ascii="Consolas" w:hAnsi="Consolas" w:eastAsia="Consolas"/>
          <w:sz w:val="19"/>
        </w:rPr>
        <w:t>if (!defined('public_assets_path'))     define('public_assets_path',    PUBLIC_ROOT . '/assets');</w:t>
      </w:r>
    </w:p>
    <w:p>
      <w:r>
        <w:rPr>
          <w:rFonts w:ascii="Consolas" w:hAnsi="Consolas" w:eastAsia="Consolas"/>
          <w:sz w:val="19"/>
        </w:rPr>
        <w:t>if (!defined('blog_path'))              define('blog_path',             PUBLIC_ROOT . '/blog_system');</w:t>
      </w:r>
    </w:p>
    <w:p>
      <w:r>
        <w:rPr>
          <w:rFonts w:ascii="Consolas" w:hAnsi="Consolas" w:eastAsia="Consolas"/>
          <w:sz w:val="19"/>
        </w:rPr>
        <w:t>if (!defined('client_portal_path'))     define('client_portal_path',    PUBLIC_ROOT . '/client_portal');</w:t>
      </w:r>
    </w:p>
    <w:p>
      <w:r>
        <w:rPr>
          <w:rFonts w:ascii="Consolas" w:hAnsi="Consolas" w:eastAsia="Consolas"/>
          <w:sz w:val="19"/>
        </w:rPr>
        <w:t>if (!defined('accounts_system_path'))   define('accounts_system_path',  PUBLIC_ROOT . '/accounts_system');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Branding (fallbacks)</w:t>
      </w:r>
    </w:p>
    <w:p>
      <w:r>
        <w:rPr>
          <w:rFonts w:ascii="Consolas" w:hAnsi="Consolas" w:eastAsia="Consolas"/>
          <w:sz w:val="19"/>
        </w:rPr>
        <w:t>if (!defined('BUSINESS_NAME'))       define('BUSINESS_NAME', 'Your Business Name');</w:t>
      </w:r>
    </w:p>
    <w:p>
      <w:r>
        <w:rPr>
          <w:rFonts w:ascii="Consolas" w:hAnsi="Consolas" w:eastAsia="Consolas"/>
          <w:sz w:val="19"/>
        </w:rPr>
        <w:t>if (!defined('BUSINESS_SHORT_NAME')) define('BUSINESS_SHORT_NAME', 'YBN');</w:t>
      </w:r>
    </w:p>
    <w:p>
      <w:r>
        <w:rPr>
          <w:rFonts w:ascii="Consolas" w:hAnsi="Consolas" w:eastAsia="Consolas"/>
          <w:sz w:val="19"/>
        </w:rPr>
        <w:t>if (!defined('ADMIN_LOGO'))          define('ADMIN_LOGO', 'admin_logo.svg');</w:t>
      </w:r>
    </w:p>
    <w:p>
      <w:r>
        <w:rPr>
          <w:rFonts w:ascii="Consolas" w:hAnsi="Consolas" w:eastAsia="Consolas"/>
          <w:sz w:val="19"/>
        </w:rPr>
        <w:t>if (!defined('MAIN_LOGO'))           define('MAIN_LOGO', 'main_logo.png');</w:t>
      </w:r>
    </w:p>
    <w:p>
      <w:r>
        <w:rPr>
          <w:rFonts w:ascii="Consolas" w:hAnsi="Consolas" w:eastAsia="Consolas"/>
          <w:sz w:val="19"/>
        </w:rPr>
        <w:t>if (!defined('FAVICON'))             define('FAVICON', 'favicon.ico');</w:t>
      </w:r>
    </w:p>
    <w:p>
      <w:r>
        <w:rPr>
          <w:rFonts w:ascii="Consolas" w:hAnsi="Consolas" w:eastAsia="Consolas"/>
          <w:sz w:val="19"/>
        </w:rPr>
        <w:t>if (!defined('SECONDARY_LOGO'))      define('SECONDARY_LOGO', 'secondary_logo.png');</w:t>
      </w:r>
    </w:p>
    <w:p>
      <w:r>
        <w:rPr>
          <w:rFonts w:ascii="Consolas" w:hAnsi="Consolas" w:eastAsia="Consolas"/>
          <w:sz w:val="19"/>
        </w:rPr>
        <w:t>if (!defined('BRANDING_ASSETS_URL')) define('BRANDING_ASSETS_URL', BASE_URL . '/assets/branding');</w:t>
      </w:r>
    </w:p>
    <w:p>
      <w:r>
        <w:rPr>
          <w:rFonts w:ascii="Consolas" w:hAnsi="Consolas" w:eastAsia="Consolas"/>
          <w:sz w:val="19"/>
        </w:rPr>
        <w:t>if (!defined('BRANDING_ASSETS_PATH'))define('BRANDING_ASSETS_PATH', public_assets_path . '/branding');</w:t>
      </w:r>
    </w:p>
    <w:p>
      <w:r>
        <w:rPr>
          <w:rFonts w:ascii="Consolas" w:hAnsi="Consolas" w:eastAsia="Consolas"/>
          <w:sz w:val="19"/>
        </w:rPr>
        <w:t>if (!defined('BRAND_PRIMARY_COLOR')) define('BRAND_PRIMARY_COLOR', '#667eea');</w:t>
      </w:r>
    </w:p>
    <w:p>
      <w:r>
        <w:rPr>
          <w:rFonts w:ascii="Consolas" w:hAnsi="Consolas" w:eastAsia="Consolas"/>
          <w:sz w:val="19"/>
        </w:rPr>
        <w:t>if (!defined('BRAND_SECONDARY_COLOR')) define('BRAND_SECONDARY_COLOR', '#764ba2');</w:t>
      </w:r>
    </w:p>
    <w:p>
      <w:r>
        <w:rPr>
          <w:rFonts w:ascii="Consolas" w:hAnsi="Consolas" w:eastAsia="Consolas"/>
          <w:sz w:val="19"/>
        </w:rPr>
        <w:t>if (!defined('BRAND_ACCENT_COLOR'))  define('BRAND_ACCENT_COLOR', '#28a745');</w:t>
      </w:r>
    </w:p>
    <w:p>
      <w:r>
        <w:rPr>
          <w:rFonts w:ascii="Consolas" w:hAnsi="Consolas" w:eastAsia="Consolas"/>
          <w:sz w:val="19"/>
        </w:rPr>
        <w:t>if (!defined('BRAND_GRADIENT'))      define('BRAND_GRADIENT', 'linear-gradient(135deg, ' . BRAND_PRIMARY_COLOR . ' 0%, ' . BRAND_SECONDARY_COLOR . ' 100%)');</w:t>
      </w:r>
    </w:p>
    <w:p>
      <w:r>
        <w:rPr>
          <w:rFonts w:ascii="Consolas" w:hAnsi="Consolas" w:eastAsia="Consolas"/>
          <w:sz w:val="19"/>
        </w:rPr>
        <w:t>if (!defined('BRAND_FONT_FAMILY'))   define('BRAND_FONT_FAMILY', 'system-ui, -apple-system, "Segoe UI", Roboto, sans-serif');</w:t>
      </w:r>
    </w:p>
    <w:p>
      <w:r>
        <w:rPr>
          <w:rFonts w:ascii="Consolas" w:hAnsi="Consolas" w:eastAsia="Consolas"/>
          <w:sz w:val="19"/>
        </w:rPr>
        <w:t>if (!defined('BRAND_HEADING_FONT'))  define('BRAND_HEADING_FONT', BRAND_FONT_FAMILY);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Composer autoload</w:t>
      </w:r>
    </w:p>
    <w:p>
      <w:r>
        <w:rPr>
          <w:rFonts w:ascii="Consolas" w:hAnsi="Consolas" w:eastAsia="Consolas"/>
          <w:sz w:val="19"/>
        </w:rPr>
        <w:t>$autoloads = [PROJECT_ROOT . '/vendor/autoload.php', documents_system_path . '/vendor/autoload.php'];</w:t>
      </w:r>
    </w:p>
    <w:p>
      <w:r>
        <w:rPr>
          <w:rFonts w:ascii="Consolas" w:hAnsi="Consolas" w:eastAsia="Consolas"/>
          <w:sz w:val="19"/>
        </w:rPr>
        <w:t>foreach ($autoloads as $a) { if (is_file($a)) { require_once $a; break; } }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Include helpers</w:t>
      </w:r>
    </w:p>
    <w:p>
      <w:r>
        <w:rPr>
          <w:rFonts w:ascii="Consolas" w:hAnsi="Consolas" w:eastAsia="Consolas"/>
          <w:sz w:val="19"/>
        </w:rPr>
        <w:t>require_once PRIVATE_ROOT . '/gws-universal-functions.php';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Database connections</w:t>
      </w:r>
    </w:p>
    <w:p>
      <w:r>
        <w:rPr>
          <w:rFonts w:ascii="Consolas" w:hAnsi="Consolas" w:eastAsia="Consolas"/>
          <w:sz w:val="19"/>
        </w:rPr>
        <w:t>$pdo = null; $mysqli = null;</w:t>
      </w:r>
    </w:p>
    <w:p>
      <w:r>
        <w:rPr>
          <w:rFonts w:ascii="Consolas" w:hAnsi="Consolas" w:eastAsia="Consolas"/>
          <w:sz w:val="19"/>
        </w:rPr>
        <w:t>if (class_exists('PDO')) {</w:t>
      </w:r>
    </w:p>
    <w:p>
      <w:r>
        <w:rPr>
          <w:rFonts w:ascii="Consolas" w:hAnsi="Consolas" w:eastAsia="Consolas"/>
          <w:sz w:val="19"/>
        </w:rPr>
        <w:t xml:space="preserve">    try {</w:t>
      </w:r>
    </w:p>
    <w:p>
      <w:r>
        <w:rPr>
          <w:rFonts w:ascii="Consolas" w:hAnsi="Consolas" w:eastAsia="Consolas"/>
          <w:sz w:val="19"/>
        </w:rPr>
        <w:t xml:space="preserve">        $pdo = new PDO("mysql:host=".DB_HOST.";dbname=".DB_NAME.";charset=".DB_CHARSET, DB_USER, DB_PASS, [</w:t>
      </w:r>
    </w:p>
    <w:p>
      <w:r>
        <w:rPr>
          <w:rFonts w:ascii="Consolas" w:hAnsi="Consolas" w:eastAsia="Consolas"/>
          <w:sz w:val="19"/>
        </w:rPr>
        <w:t xml:space="preserve">            PDO::ATTR_ERRMODE =&gt; PDO::ERRMODE_EXCEPTION,</w:t>
      </w:r>
    </w:p>
    <w:p>
      <w:r>
        <w:rPr>
          <w:rFonts w:ascii="Consolas" w:hAnsi="Consolas" w:eastAsia="Consolas"/>
          <w:sz w:val="19"/>
        </w:rPr>
        <w:t xml:space="preserve">            PDO::ATTR_DEFAULT_FETCH_MODE =&gt; PDO::FETCH_ASSOC,</w:t>
      </w:r>
    </w:p>
    <w:p>
      <w:r>
        <w:rPr>
          <w:rFonts w:ascii="Consolas" w:hAnsi="Consolas" w:eastAsia="Consolas"/>
          <w:sz w:val="19"/>
        </w:rPr>
        <w:t xml:space="preserve">        ]);</w:t>
      </w:r>
    </w:p>
    <w:p>
      <w:r>
        <w:rPr>
          <w:rFonts w:ascii="Consolas" w:hAnsi="Consolas" w:eastAsia="Consolas"/>
          <w:sz w:val="19"/>
        </w:rPr>
        <w:t xml:space="preserve">    } catch (Throwable $e) {</w:t>
      </w:r>
    </w:p>
    <w:p>
      <w:r>
        <w:rPr>
          <w:rFonts w:ascii="Consolas" w:hAnsi="Consolas" w:eastAsia="Consolas"/>
          <w:sz w:val="19"/>
        </w:rPr>
        <w:t xml:space="preserve">        if (APP_ENV !== 'dev') error_log('PDO connection failed: ' . $e-&gt;getMessage());</w:t>
      </w:r>
    </w:p>
    <w:p>
      <w:r>
        <w:rPr>
          <w:rFonts w:ascii="Consolas" w:hAnsi="Consolas" w:eastAsia="Consolas"/>
          <w:sz w:val="19"/>
        </w:rPr>
        <w:t xml:space="preserve">        $pdo = null;</w:t>
      </w:r>
    </w:p>
    <w:p>
      <w:r>
        <w:rPr>
          <w:rFonts w:ascii="Consolas" w:hAnsi="Consolas" w:eastAsia="Consolas"/>
          <w:sz w:val="19"/>
        </w:rPr>
        <w:t xml:space="preserve">    }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>if (!$pdo &amp;&amp; class_exists('mysqli')) {</w:t>
      </w:r>
    </w:p>
    <w:p>
      <w:r>
        <w:rPr>
          <w:rFonts w:ascii="Consolas" w:hAnsi="Consolas" w:eastAsia="Consolas"/>
          <w:sz w:val="19"/>
        </w:rPr>
        <w:t xml:space="preserve">    try {</w:t>
      </w:r>
    </w:p>
    <w:p>
      <w:r>
        <w:rPr>
          <w:rFonts w:ascii="Consolas" w:hAnsi="Consolas" w:eastAsia="Consolas"/>
          <w:sz w:val="19"/>
        </w:rPr>
        <w:t xml:space="preserve">        $mysqli = @new mysqli(DB_HOST, DB_USER, DB_PASS, DB_NAME);</w:t>
      </w:r>
    </w:p>
    <w:p>
      <w:r>
        <w:rPr>
          <w:rFonts w:ascii="Consolas" w:hAnsi="Consolas" w:eastAsia="Consolas"/>
          <w:sz w:val="19"/>
        </w:rPr>
        <w:t xml:space="preserve">        if ($mysqli-&gt;connect_error) throw new RuntimeException($mysqli-&gt;connect_error);</w:t>
      </w:r>
    </w:p>
    <w:p>
      <w:r>
        <w:rPr>
          <w:rFonts w:ascii="Consolas" w:hAnsi="Consolas" w:eastAsia="Consolas"/>
          <w:sz w:val="19"/>
        </w:rPr>
        <w:t xml:space="preserve">        $mysqli-&gt;set_charset(DB_CHARSET);</w:t>
      </w:r>
    </w:p>
    <w:p>
      <w:r>
        <w:rPr>
          <w:rFonts w:ascii="Consolas" w:hAnsi="Consolas" w:eastAsia="Consolas"/>
          <w:sz w:val="19"/>
        </w:rPr>
        <w:t xml:space="preserve">    } catch (Throwable $e) {</w:t>
      </w:r>
    </w:p>
    <w:p>
      <w:r>
        <w:rPr>
          <w:rFonts w:ascii="Consolas" w:hAnsi="Consolas" w:eastAsia="Consolas"/>
          <w:sz w:val="19"/>
        </w:rPr>
        <w:t xml:space="preserve">        if (APP_ENV !== 'dev') { error_log('MySQLi connection failed: ' . $e-&gt;getMessage()); die('A system error occurred. Please try again later.'); }</w:t>
      </w:r>
    </w:p>
    <w:p>
      <w:r>
        <w:rPr>
          <w:rFonts w:ascii="Consolas" w:hAnsi="Consolas" w:eastAsia="Consolas"/>
          <w:sz w:val="19"/>
        </w:rPr>
        <w:t xml:space="preserve">        else { die('MySQLi Database connection failed: ' . $e-&gt;getMessage()); }</w:t>
      </w:r>
    </w:p>
    <w:p>
      <w:r>
        <w:rPr>
          <w:rFonts w:ascii="Consolas" w:hAnsi="Consolas" w:eastAsia="Consolas"/>
          <w:sz w:val="19"/>
        </w:rPr>
        <w:t xml:space="preserve">    }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>if (!$pdo &amp;&amp; !$mysqli) {</w:t>
      </w:r>
    </w:p>
    <w:p>
      <w:r>
        <w:rPr>
          <w:rFonts w:ascii="Consolas" w:hAnsi="Consolas" w:eastAsia="Consolas"/>
          <w:sz w:val="19"/>
        </w:rPr>
        <w:t xml:space="preserve">    if (APP_ENV !== 'dev') { error_log('No DB extension available (PDO/mysqli)'); die('A system error occurred. Please try again later.'); }</w:t>
      </w:r>
    </w:p>
    <w:p>
      <w:r>
        <w:rPr>
          <w:rFonts w:ascii="Consolas" w:hAnsi="Consolas" w:eastAsia="Consolas"/>
          <w:sz w:val="19"/>
        </w:rPr>
        <w:t xml:space="preserve">    else { die('Database connection failed: Neither PDO nor MySQLi extensions are available.'); }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 xml:space="preserve"> </w:t>
      </w:r>
    </w:p>
    <w:p>
      <w:r>
        <w:rPr>
          <w:rFonts w:ascii="Consolas" w:hAnsi="Consolas" w:eastAsia="Consolas"/>
          <w:sz w:val="19"/>
        </w:rPr>
        <w:t>// DB helpers</w:t>
      </w:r>
    </w:p>
    <w:p>
      <w:r>
        <w:rPr>
          <w:rFonts w:ascii="Consolas" w:hAnsi="Consolas" w:eastAsia="Consolas"/>
          <w:sz w:val="19"/>
        </w:rPr>
        <w:t>function db_query($sql, $params = []) {</w:t>
      </w:r>
    </w:p>
    <w:p>
      <w:r>
        <w:rPr>
          <w:rFonts w:ascii="Consolas" w:hAnsi="Consolas" w:eastAsia="Consolas"/>
          <w:sz w:val="19"/>
        </w:rPr>
        <w:t xml:space="preserve">    global $pdo, $mysqli;</w:t>
      </w:r>
    </w:p>
    <w:p>
      <w:r>
        <w:rPr>
          <w:rFonts w:ascii="Consolas" w:hAnsi="Consolas" w:eastAsia="Consolas"/>
          <w:sz w:val="19"/>
        </w:rPr>
        <w:t xml:space="preserve">    if ($pdo) { $stmt=$pdo-&gt;prepare($sql); $stmt-&gt;execute($params); return $stmt; }</w:t>
      </w:r>
    </w:p>
    <w:p>
      <w:r>
        <w:rPr>
          <w:rFonts w:ascii="Consolas" w:hAnsi="Consolas" w:eastAsia="Consolas"/>
          <w:sz w:val="19"/>
        </w:rPr>
        <w:t xml:space="preserve">    if ($mysqli) {</w:t>
      </w:r>
    </w:p>
    <w:p>
      <w:r>
        <w:rPr>
          <w:rFonts w:ascii="Consolas" w:hAnsi="Consolas" w:eastAsia="Consolas"/>
          <w:sz w:val="19"/>
        </w:rPr>
        <w:t xml:space="preserve">        if (empty($params)) { $res=$mysqli-&gt;query($sql); if(!$res) throw new Exception('MySQLi query failed: '.$mysqli-&gt;error); return $res; }</w:t>
      </w:r>
    </w:p>
    <w:p>
      <w:r>
        <w:rPr>
          <w:rFonts w:ascii="Consolas" w:hAnsi="Consolas" w:eastAsia="Consolas"/>
          <w:sz w:val="19"/>
        </w:rPr>
        <w:t xml:space="preserve">        $stmt=$mysqli-&gt;prepare($sql); if(!$stmt) throw new Exception('MySQLi prepare failed: '.$mysqli-&gt;error);</w:t>
      </w:r>
    </w:p>
    <w:p>
      <w:r>
        <w:rPr>
          <w:rFonts w:ascii="Consolas" w:hAnsi="Consolas" w:eastAsia="Consolas"/>
          <w:sz w:val="19"/>
        </w:rPr>
        <w:t xml:space="preserve">        $types=str_repeat('s', count($params)); $stmt-&gt;bind_param($types, ...$params); $stmt-&gt;execute(); return $stmt;</w:t>
      </w:r>
    </w:p>
    <w:p>
      <w:r>
        <w:rPr>
          <w:rFonts w:ascii="Consolas" w:hAnsi="Consolas" w:eastAsia="Consolas"/>
          <w:sz w:val="19"/>
        </w:rPr>
        <w:t xml:space="preserve">    }</w:t>
      </w:r>
    </w:p>
    <w:p>
      <w:r>
        <w:rPr>
          <w:rFonts w:ascii="Consolas" w:hAnsi="Consolas" w:eastAsia="Consolas"/>
          <w:sz w:val="19"/>
        </w:rPr>
        <w:t xml:space="preserve">    throw new Exception('No database connection available');</w:t>
      </w:r>
    </w:p>
    <w:p>
      <w:r>
        <w:rPr>
          <w:rFonts w:ascii="Consolas" w:hAnsi="Consolas" w:eastAsia="Consolas"/>
          <w:sz w:val="19"/>
        </w:rPr>
        <w:t>}</w:t>
      </w:r>
    </w:p>
    <w:p>
      <w:r>
        <w:rPr>
          <w:rFonts w:ascii="Consolas" w:hAnsi="Consolas" w:eastAsia="Consolas"/>
          <w:sz w:val="19"/>
        </w:rPr>
        <w:t>function db_fetch_all($result) {</w:t>
      </w:r>
    </w:p>
    <w:p>
      <w:r>
        <w:rPr>
          <w:rFonts w:ascii="Consolas" w:hAnsi="Consolas" w:eastAsia="Consolas"/>
          <w:sz w:val="19"/>
        </w:rPr>
        <w:t xml:space="preserve">    global $pdo, $mysqli;</w:t>
      </w:r>
    </w:p>
    <w:p>
      <w:r>
        <w:rPr>
          <w:rFonts w:ascii="Consolas" w:hAnsi="Consolas" w:eastAsia="Consolas"/>
          <w:sz w:val="19"/>
        </w:rPr>
        <w:t xml:space="preserve">    if ($pdo &amp;&amp; $result instanceof PDOStatement) return $result-&gt;fetchAll();</w:t>
      </w:r>
    </w:p>
    <w:p>
      <w:r>
        <w:rPr>
          <w:rFonts w:ascii="Consolas" w:hAnsi="Consolas" w:eastAsia="Consolas"/>
          <w:sz w:val="19"/>
        </w:rPr>
        <w:t xml:space="preserve">    if ($mysqli &amp;&amp; $result instanceof mysqli_result) return $result-&gt;fetch_all(MYSQLI_ASSOC);</w:t>
      </w:r>
    </w:p>
    <w:p>
      <w:r>
        <w:rPr>
          <w:rFonts w:ascii="Consolas" w:hAnsi="Consolas" w:eastAsia="Consolas"/>
          <w:sz w:val="19"/>
        </w:rPr>
        <w:t xml:space="preserve">    if ($mysqli &amp;&amp; $result instanceof mysqli_stmt) { $rs=$result-&gt;get_result(); return $rs ? $rs-&gt;fetch_all(MYSQLI_ASSOC) : []; }</w:t>
      </w:r>
    </w:p>
    <w:p>
      <w:r>
        <w:rPr>
          <w:rFonts w:ascii="Consolas" w:hAnsi="Consolas" w:eastAsia="Consolas"/>
          <w:sz w:val="19"/>
        </w:rPr>
        <w:t xml:space="preserve">    return [];</w:t>
      </w:r>
    </w:p>
    <w:p>
      <w:r>
        <w:rPr>
          <w:rFonts w:ascii="Consolas" w:hAnsi="Consolas" w:eastAsia="Consolas"/>
          <w:sz w:val="19"/>
        </w:rPr>
        <w:t>}</w:t>
      </w:r>
    </w:p>
    <w:p>
      <w:pPr>
        <w:pStyle w:val="Heading2"/>
      </w:pPr>
      <w:r>
        <w:t>.htaccess Examples</w:t>
      </w:r>
    </w:p>
    <w:p>
      <w:r>
        <w:t>Root deployment (public_html):</w:t>
      </w:r>
    </w:p>
    <w:p>
      <w:r>
        <w:rPr>
          <w:rFonts w:ascii="Consolas" w:hAnsi="Consolas" w:eastAsia="Consolas"/>
          <w:sz w:val="19"/>
        </w:rPr>
        <w:t>RewriteEngine On</w:t>
      </w:r>
    </w:p>
    <w:p>
      <w:r>
        <w:rPr>
          <w:rFonts w:ascii="Consolas" w:hAnsi="Consolas" w:eastAsia="Consolas"/>
          <w:sz w:val="19"/>
        </w:rPr>
        <w:t>RewriteBase /</w:t>
      </w:r>
    </w:p>
    <w:p>
      <w:r>
        <w:rPr>
          <w:rFonts w:ascii="Consolas" w:hAnsi="Consolas" w:eastAsia="Consolas"/>
          <w:sz w:val="19"/>
        </w:rPr>
        <w:t>RewriteCond %{REQUEST_FILENAME} !-f</w:t>
      </w:r>
    </w:p>
    <w:p>
      <w:r>
        <w:rPr>
          <w:rFonts w:ascii="Consolas" w:hAnsi="Consolas" w:eastAsia="Consolas"/>
          <w:sz w:val="19"/>
        </w:rPr>
        <w:t>RewriteCond %{REQUEST_FILENAME} !-d</w:t>
      </w:r>
    </w:p>
    <w:p>
      <w:r>
        <w:rPr>
          <w:rFonts w:ascii="Consolas" w:hAnsi="Consolas" w:eastAsia="Consolas"/>
          <w:sz w:val="19"/>
        </w:rPr>
        <w:t>RewriteRule ^ index.php [L]</w:t>
      </w:r>
    </w:p>
    <w:p>
      <w:r>
        <w:t>Subfolder deployment (public_html/app):</w:t>
      </w:r>
    </w:p>
    <w:p>
      <w:r>
        <w:rPr>
          <w:rFonts w:ascii="Consolas" w:hAnsi="Consolas" w:eastAsia="Consolas"/>
          <w:sz w:val="19"/>
        </w:rPr>
        <w:t>RewriteEngine On</w:t>
      </w:r>
    </w:p>
    <w:p>
      <w:r>
        <w:rPr>
          <w:rFonts w:ascii="Consolas" w:hAnsi="Consolas" w:eastAsia="Consolas"/>
          <w:sz w:val="19"/>
        </w:rPr>
        <w:t>RewriteBase /app/</w:t>
      </w:r>
    </w:p>
    <w:p>
      <w:r>
        <w:rPr>
          <w:rFonts w:ascii="Consolas" w:hAnsi="Consolas" w:eastAsia="Consolas"/>
          <w:sz w:val="19"/>
        </w:rPr>
        <w:t>RewriteCond %{REQUEST_FILENAME} !-f</w:t>
      </w:r>
    </w:p>
    <w:p>
      <w:r>
        <w:rPr>
          <w:rFonts w:ascii="Consolas" w:hAnsi="Consolas" w:eastAsia="Consolas"/>
          <w:sz w:val="19"/>
        </w:rPr>
        <w:t>RewriteCond %{REQUEST_FILENAME} !-d</w:t>
      </w:r>
    </w:p>
    <w:p>
      <w:r>
        <w:rPr>
          <w:rFonts w:ascii="Consolas" w:hAnsi="Consolas" w:eastAsia="Consolas"/>
          <w:sz w:val="19"/>
        </w:rPr>
        <w:t>RewriteRule ^ index.php [L]</w:t>
      </w:r>
    </w:p>
    <w:p>
      <w:pPr>
        <w:pStyle w:val="Heading2"/>
      </w:pPr>
      <w:r>
        <w:t>cPanel Environment Variables (.htaccess)</w:t>
      </w:r>
    </w:p>
    <w:p>
      <w:r>
        <w:rPr>
          <w:rFonts w:ascii="Consolas" w:hAnsi="Consolas" w:eastAsia="Consolas"/>
          <w:sz w:val="19"/>
        </w:rPr>
        <w:t>SetEnv APP_ENV production</w:t>
      </w:r>
    </w:p>
    <w:p>
      <w:r>
        <w:rPr>
          <w:rFonts w:ascii="Consolas" w:hAnsi="Consolas" w:eastAsia="Consolas"/>
          <w:sz w:val="19"/>
        </w:rPr>
        <w:t>SetEnv DB_HOST localhost</w:t>
      </w:r>
    </w:p>
    <w:p>
      <w:r>
        <w:rPr>
          <w:rFonts w:ascii="Consolas" w:hAnsi="Consolas" w:eastAsia="Consolas"/>
          <w:sz w:val="19"/>
        </w:rPr>
        <w:t>SetEnv DB_NAME USER_dbname</w:t>
      </w:r>
    </w:p>
    <w:p>
      <w:r>
        <w:rPr>
          <w:rFonts w:ascii="Consolas" w:hAnsi="Consolas" w:eastAsia="Consolas"/>
          <w:sz w:val="19"/>
        </w:rPr>
        <w:t>SetEnv DB_USER USER_dbuser</w:t>
      </w:r>
    </w:p>
    <w:p>
      <w:r>
        <w:rPr>
          <w:rFonts w:ascii="Consolas" w:hAnsi="Consolas" w:eastAsia="Consolas"/>
          <w:sz w:val="19"/>
        </w:rPr>
        <w:t>SetEnv DB_PASS "super-secret"</w:t>
      </w:r>
    </w:p>
    <w:p>
      <w:pPr>
        <w:pStyle w:val="Heading2"/>
      </w:pPr>
      <w:r>
        <w:t>Migration Checklist (Old Laptop → New Laptop)</w:t>
      </w:r>
    </w:p>
    <w:p>
      <w:r>
        <w:t>☐ Commit &amp; push all changes (git add -A; git commit; git push)</w:t>
      </w:r>
    </w:p>
    <w:p>
      <w:r>
        <w:t>☐ Export DBs as SQL dumps via phpMyAdmin (do NOT copy mysql/data)</w:t>
      </w:r>
    </w:p>
    <w:p>
      <w:r>
        <w:t>☐ Copy XAMPP configs if customized (httpd.conf, vhosts.conf, php.ini)</w:t>
      </w:r>
    </w:p>
    <w:p>
      <w:r>
        <w:t>☐ Export VS Code extensions (code --list-extensions &gt; extensions.txt) and settings.json</w:t>
      </w:r>
    </w:p>
    <w:p>
      <w:r>
        <w:t>☐ Zip non-git assets (uploads/, storage/, images/)</w:t>
      </w:r>
    </w:p>
    <w:p>
      <w:r>
        <w:t>☐ Record hosts file entries (if using *.local domains)</w:t>
      </w:r>
    </w:p>
    <w:p>
      <w:pPr>
        <w:pStyle w:val="Heading2"/>
      </w:pPr>
      <w:r>
        <w:t>New Laptop Setup</w:t>
      </w:r>
    </w:p>
    <w:p>
      <w:r>
        <w:t>☐ Install XAMPP (matching major PHP version)</w:t>
      </w:r>
    </w:p>
    <w:p>
      <w:r>
        <w:t>☐ Install VS Code and Git; import extensions.txt</w:t>
      </w:r>
    </w:p>
    <w:p>
      <w:r>
        <w:t>☐ Clone repo into htdocs (or copy with .git intact)</w:t>
      </w:r>
    </w:p>
    <w:p>
      <w:r>
        <w:t>☐ Create databases and Import SQL dumps</w:t>
      </w:r>
    </w:p>
    <w:p>
      <w:r>
        <w:t>☐ Restore php.ini and vhosts if needed; restart Apache/MySQL</w:t>
      </w:r>
    </w:p>
    <w:p>
      <w:r>
        <w:t>☐ composer install (if applicable)</w:t>
      </w:r>
    </w:p>
    <w:p>
      <w:r>
        <w:t>☐ Add hosts entries for local domains if used</w:t>
      </w:r>
    </w:p>
    <w:p>
      <w:r>
        <w:t>☐ Open project in VS Code (workspace with path "." is portable)</w:t>
      </w:r>
    </w:p>
    <w:p>
      <w:pPr>
        <w:pStyle w:val="Heading2"/>
      </w:pPr>
      <w:r>
        <w:t>10-Minute Parity Test (Local → cPanel)</w:t>
      </w:r>
    </w:p>
    <w:p>
      <w:r>
        <w:t>☐ Load a page that includes CSS/JS/images (no /public_html in URLs)</w:t>
      </w:r>
    </w:p>
    <w:p>
      <w:r>
        <w:t>☐ Log in and perform one write action (e.g., form submit)</w:t>
      </w:r>
    </w:p>
    <w:p>
      <w:r>
        <w:t>☐ Upload a file and confirm it appears in the right folder</w:t>
      </w:r>
    </w:p>
    <w:p>
      <w:r>
        <w:t>☐ If in subfolder, verify links respect BASE_PATH and .htaccess RewriteBase</w:t>
      </w:r>
    </w:p>
    <w:p>
      <w:r>
        <w:t>☐ Verify PHP extensions on cPanel via phpinfo() (PDO, mysqli, gd/imagick, curl, openssl)</w:t>
      </w:r>
    </w:p>
    <w:p>
      <w:pPr>
        <w:pStyle w:val="Heading2"/>
      </w:pPr>
      <w:r>
        <w:t>Day-to-Day Git Tips</w:t>
      </w:r>
    </w:p>
    <w:p>
      <w:r>
        <w:t>• git pull --rebase; git push (cleaner history)</w:t>
      </w:r>
    </w:p>
    <w:p>
      <w:r>
        <w:t>• Use --force-with-lease only when replacing remote history intentionally</w:t>
      </w:r>
    </w:p>
    <w:p>
      <w:r>
        <w:t>• Add .gitattributes with '* text=auto' to normalize line endings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